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2F54" w14:textId="77777777" w:rsidR="008A5F47" w:rsidRDefault="008A5F47" w:rsidP="008A5F47">
      <w:pPr>
        <w:pStyle w:val="NormalWeb"/>
      </w:pPr>
      <w:r>
        <w:rPr>
          <w:rtl/>
        </w:rPr>
        <w:t>أنشئ لوحة تحكم</w:t>
      </w:r>
      <w:r>
        <w:t xml:space="preserve"> (Admin Dashboard) </w:t>
      </w:r>
      <w:r>
        <w:rPr>
          <w:rtl/>
        </w:rPr>
        <w:t xml:space="preserve">كاملة وشاملة لمشروع </w:t>
      </w:r>
      <w:r>
        <w:rPr>
          <w:rStyle w:val="Strong"/>
        </w:rPr>
        <w:t>"</w:t>
      </w:r>
      <w:r>
        <w:rPr>
          <w:rStyle w:val="Strong"/>
          <w:rtl/>
        </w:rPr>
        <w:t>المُنفذ</w:t>
      </w:r>
      <w:r>
        <w:rPr>
          <w:rStyle w:val="Strong"/>
        </w:rPr>
        <w:t>"</w:t>
      </w:r>
      <w:r>
        <w:t xml:space="preserve"> </w:t>
      </w:r>
      <w:r>
        <w:rPr>
          <w:rtl/>
        </w:rPr>
        <w:t>وهو عبارة عن منصة خدمات عمل حر تجمع بين خدمات منزلية مثل السباكة والكهرباء والتنظيف، وخدمات طلبات توصيل من مطاعم ومحلات</w:t>
      </w:r>
      <w:r>
        <w:t>.</w:t>
      </w:r>
    </w:p>
    <w:p w14:paraId="3B53A0DA" w14:textId="28DD63B9" w:rsidR="008A5F47" w:rsidRPr="008A5F47" w:rsidRDefault="008A5F47" w:rsidP="008A5F47">
      <w:pPr>
        <w:pStyle w:val="NormalWeb"/>
        <w:bidi/>
        <w:rPr>
          <w:rFonts w:hint="cs"/>
          <w:rtl/>
          <w:lang w:val="en-US"/>
        </w:rPr>
      </w:pPr>
      <w:proofErr w:type="spellStart"/>
      <w:r>
        <w:rPr>
          <w:rFonts w:hint="cs"/>
          <w:rtl/>
        </w:rPr>
        <w:t>هتحتاج</w:t>
      </w:r>
      <w:proofErr w:type="spellEnd"/>
      <w:r>
        <w:rPr>
          <w:rFonts w:hint="cs"/>
          <w:rtl/>
        </w:rPr>
        <w:t xml:space="preserve"> ال</w:t>
      </w:r>
      <w:r>
        <w:rPr>
          <w:lang w:val="en-US"/>
        </w:rPr>
        <w:t xml:space="preserve">files </w:t>
      </w:r>
      <w:r>
        <w:rPr>
          <w:rFonts w:hint="cs"/>
          <w:rtl/>
          <w:lang w:val="en-US"/>
        </w:rPr>
        <w:t xml:space="preserve">دي في معرفة البيانات وال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اللي </w:t>
      </w:r>
      <w:proofErr w:type="spellStart"/>
      <w:r>
        <w:rPr>
          <w:rFonts w:hint="cs"/>
          <w:rtl/>
          <w:lang w:val="en-US"/>
        </w:rPr>
        <w:t>هتستخدمها</w:t>
      </w:r>
      <w:proofErr w:type="spellEnd"/>
      <w:r>
        <w:rPr>
          <w:rFonts w:hint="cs"/>
          <w:rtl/>
          <w:lang w:val="en-US"/>
        </w:rPr>
        <w:t xml:space="preserve"> </w:t>
      </w:r>
      <w:r w:rsidR="00886DAD" w:rsidRPr="00886DAD">
        <w:rPr>
          <w:lang w:val="en-US"/>
        </w:rPr>
        <w:t>interfaces/</w:t>
      </w:r>
      <w:proofErr w:type="spellStart"/>
      <w:r w:rsidR="00886DAD" w:rsidRPr="00886DAD">
        <w:rPr>
          <w:lang w:val="en-US"/>
        </w:rPr>
        <w:t>index.</w:t>
      </w:r>
      <w:proofErr w:type="gramStart"/>
      <w:r w:rsidR="00886DAD" w:rsidRPr="00886DAD">
        <w:rPr>
          <w:lang w:val="en-US"/>
        </w:rPr>
        <w:t>ts</w:t>
      </w:r>
      <w:proofErr w:type="spellEnd"/>
      <w:r w:rsidR="00886DAD">
        <w:rPr>
          <w:rFonts w:hint="cs"/>
          <w:rtl/>
          <w:lang w:val="en-US"/>
        </w:rPr>
        <w:t xml:space="preserve">  </w:t>
      </w:r>
      <w:r w:rsidR="00886DAD" w:rsidRPr="00886DAD">
        <w:rPr>
          <w:lang w:val="en-US"/>
        </w:rPr>
        <w:t>lib</w:t>
      </w:r>
      <w:proofErr w:type="gramEnd"/>
      <w:r w:rsidR="00886DAD" w:rsidRPr="00886DAD">
        <w:rPr>
          <w:lang w:val="en-US"/>
        </w:rPr>
        <w:t>/</w:t>
      </w:r>
      <w:proofErr w:type="spellStart"/>
      <w:r w:rsidR="00886DAD" w:rsidRPr="00886DAD">
        <w:rPr>
          <w:lang w:val="en-US"/>
        </w:rPr>
        <w:t>apis.ts</w:t>
      </w:r>
      <w:proofErr w:type="spellEnd"/>
    </w:p>
    <w:p w14:paraId="4F585E1D" w14:textId="77777777" w:rsidR="008A5F47" w:rsidRDefault="007B709B" w:rsidP="008A5F47">
      <w:r>
        <w:rPr>
          <w:noProof/>
        </w:rPr>
        <w:pict w14:anchorId="3B4B06E3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0C1F6C02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tl/>
        </w:rPr>
        <w:t>الموديلات الموجودة</w:t>
      </w:r>
      <w:r>
        <w:t>:</w:t>
      </w:r>
    </w:p>
    <w:p w14:paraId="2C7F4AAA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User</w:t>
      </w:r>
      <w:r>
        <w:t xml:space="preserve">: </w:t>
      </w:r>
      <w:r>
        <w:rPr>
          <w:rtl/>
        </w:rPr>
        <w:t>المستخدمين سواء عاديين أو مقدمين خدمات</w:t>
      </w:r>
      <w:r>
        <w:t xml:space="preserve"> (Workers) </w:t>
      </w:r>
      <w:r>
        <w:rPr>
          <w:rtl/>
        </w:rPr>
        <w:t>أو سواقين</w:t>
      </w:r>
      <w:r>
        <w:t xml:space="preserve"> (</w:t>
      </w:r>
      <w:proofErr w:type="spellStart"/>
      <w:r>
        <w:t>DeliveryDrivers</w:t>
      </w:r>
      <w:proofErr w:type="spellEnd"/>
      <w:r>
        <w:t>).</w:t>
      </w:r>
    </w:p>
    <w:p w14:paraId="2A602F9B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Category</w:t>
      </w:r>
      <w:r>
        <w:t xml:space="preserve">: </w:t>
      </w:r>
      <w:r>
        <w:rPr>
          <w:rtl/>
        </w:rPr>
        <w:t>تصنيفات الخدمات</w:t>
      </w:r>
      <w:r>
        <w:t>.</w:t>
      </w:r>
    </w:p>
    <w:p w14:paraId="470F0A9A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Service</w:t>
      </w:r>
      <w:r>
        <w:t xml:space="preserve">: </w:t>
      </w:r>
      <w:r>
        <w:rPr>
          <w:rtl/>
        </w:rPr>
        <w:t>الخدمات المتاحة</w:t>
      </w:r>
      <w:r>
        <w:t>.</w:t>
      </w:r>
    </w:p>
    <w:p w14:paraId="27167FC0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ServiceParameter</w:t>
      </w:r>
      <w:proofErr w:type="spellEnd"/>
      <w:r>
        <w:t xml:space="preserve">: </w:t>
      </w:r>
      <w:r>
        <w:rPr>
          <w:rtl/>
        </w:rPr>
        <w:t>تفاصيل إضافية للخدمة (زي الحجم، الوقت، الخ</w:t>
      </w:r>
      <w:r>
        <w:t>).</w:t>
      </w:r>
    </w:p>
    <w:p w14:paraId="252FBF5E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Worker</w:t>
      </w:r>
      <w:r>
        <w:t xml:space="preserve">: </w:t>
      </w:r>
      <w:r>
        <w:rPr>
          <w:rtl/>
        </w:rPr>
        <w:t>بيانات مقدم الخدمة</w:t>
      </w:r>
      <w:r>
        <w:t>.</w:t>
      </w:r>
    </w:p>
    <w:p w14:paraId="33CD5217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WorkExperience</w:t>
      </w:r>
      <w:proofErr w:type="spellEnd"/>
      <w:r>
        <w:t xml:space="preserve">: </w:t>
      </w:r>
      <w:r>
        <w:rPr>
          <w:rtl/>
        </w:rPr>
        <w:t>خبرات العامل</w:t>
      </w:r>
      <w:r>
        <w:t>.</w:t>
      </w:r>
    </w:p>
    <w:p w14:paraId="66D30722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Review</w:t>
      </w:r>
      <w:r>
        <w:t xml:space="preserve">: </w:t>
      </w:r>
      <w:r>
        <w:rPr>
          <w:rtl/>
        </w:rPr>
        <w:t>التقييمات</w:t>
      </w:r>
      <w:r>
        <w:t>.</w:t>
      </w:r>
    </w:p>
    <w:p w14:paraId="48C587D5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DeliveryDriver</w:t>
      </w:r>
      <w:proofErr w:type="spellEnd"/>
      <w:r>
        <w:t xml:space="preserve">: </w:t>
      </w:r>
      <w:r>
        <w:rPr>
          <w:rtl/>
        </w:rPr>
        <w:t>بيانات السواقين</w:t>
      </w:r>
      <w:r>
        <w:t>.</w:t>
      </w:r>
    </w:p>
    <w:p w14:paraId="5CF8C01B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Order</w:t>
      </w:r>
      <w:r>
        <w:t xml:space="preserve">: </w:t>
      </w:r>
      <w:r>
        <w:rPr>
          <w:rtl/>
        </w:rPr>
        <w:t>الطلبات</w:t>
      </w:r>
      <w:r>
        <w:t>.</w:t>
      </w:r>
    </w:p>
    <w:p w14:paraId="4DEEC1D2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Wallet</w:t>
      </w:r>
      <w:r>
        <w:t xml:space="preserve">: </w:t>
      </w:r>
      <w:r>
        <w:rPr>
          <w:rtl/>
        </w:rPr>
        <w:t>المحفظة المالية لكل مستخدم</w:t>
      </w:r>
      <w:r>
        <w:t>.</w:t>
      </w:r>
    </w:p>
    <w:p w14:paraId="5B8E7259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Transaction</w:t>
      </w:r>
      <w:r>
        <w:t xml:space="preserve">: </w:t>
      </w:r>
      <w:r>
        <w:rPr>
          <w:rtl/>
        </w:rPr>
        <w:t>المعاملات المالية</w:t>
      </w:r>
      <w:r>
        <w:t>.</w:t>
      </w:r>
    </w:p>
    <w:p w14:paraId="02C5B11A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Store</w:t>
      </w:r>
      <w:r>
        <w:t xml:space="preserve">: </w:t>
      </w:r>
      <w:r>
        <w:rPr>
          <w:rtl/>
        </w:rPr>
        <w:t>المحلات (لجزء المطاعم والمحلات</w:t>
      </w:r>
      <w:r>
        <w:t>).</w:t>
      </w:r>
    </w:p>
    <w:p w14:paraId="7527F414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StoreLocation</w:t>
      </w:r>
      <w:proofErr w:type="spellEnd"/>
      <w:r>
        <w:t xml:space="preserve">: </w:t>
      </w:r>
      <w:r>
        <w:rPr>
          <w:rtl/>
        </w:rPr>
        <w:t>مواقع المحلات</w:t>
      </w:r>
      <w:r>
        <w:t>.</w:t>
      </w:r>
    </w:p>
    <w:p w14:paraId="18CBA7F8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StoreCategory</w:t>
      </w:r>
      <w:proofErr w:type="spellEnd"/>
      <w:r>
        <w:t xml:space="preserve">: </w:t>
      </w:r>
      <w:r>
        <w:rPr>
          <w:rtl/>
        </w:rPr>
        <w:t>تصنيفات المحلات</w:t>
      </w:r>
      <w:r>
        <w:t>.</w:t>
      </w:r>
    </w:p>
    <w:p w14:paraId="57F79382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Product</w:t>
      </w:r>
      <w:r>
        <w:t xml:space="preserve">: </w:t>
      </w:r>
      <w:r>
        <w:rPr>
          <w:rtl/>
        </w:rPr>
        <w:t>المنتجات المعروضة داخل المحلات</w:t>
      </w:r>
      <w:r>
        <w:t>.</w:t>
      </w:r>
    </w:p>
    <w:p w14:paraId="4FE2C7D4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StoreOffer</w:t>
      </w:r>
      <w:proofErr w:type="spellEnd"/>
      <w:r>
        <w:t xml:space="preserve">: </w:t>
      </w:r>
      <w:r>
        <w:rPr>
          <w:rtl/>
        </w:rPr>
        <w:t>العروض على المنتجات</w:t>
      </w:r>
      <w:r>
        <w:t>.</w:t>
      </w:r>
    </w:p>
    <w:p w14:paraId="4A18F58B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Discount</w:t>
      </w:r>
      <w:r>
        <w:t xml:space="preserve">: </w:t>
      </w:r>
      <w:r>
        <w:rPr>
          <w:rtl/>
        </w:rPr>
        <w:t>الخصومات</w:t>
      </w:r>
      <w:r>
        <w:t>.</w:t>
      </w:r>
    </w:p>
    <w:p w14:paraId="3A90B40E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Coupon</w:t>
      </w:r>
      <w:r>
        <w:t xml:space="preserve">: </w:t>
      </w:r>
      <w:r>
        <w:rPr>
          <w:rtl/>
        </w:rPr>
        <w:t>الكوبونات</w:t>
      </w:r>
      <w:r>
        <w:t>.</w:t>
      </w:r>
    </w:p>
    <w:p w14:paraId="5C585FC4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GiftCard</w:t>
      </w:r>
      <w:proofErr w:type="spellEnd"/>
      <w:r>
        <w:t xml:space="preserve">: </w:t>
      </w:r>
      <w:r>
        <w:rPr>
          <w:rtl/>
        </w:rPr>
        <w:t>بطاقات الهدايا</w:t>
      </w:r>
      <w:r>
        <w:t>.</w:t>
      </w:r>
    </w:p>
    <w:p w14:paraId="455EC482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Reward</w:t>
      </w:r>
      <w:r>
        <w:t xml:space="preserve">: </w:t>
      </w:r>
      <w:r>
        <w:rPr>
          <w:rtl/>
        </w:rPr>
        <w:t>النقاط والهدايا التحفيزية</w:t>
      </w:r>
      <w:r>
        <w:t>.</w:t>
      </w:r>
    </w:p>
    <w:p w14:paraId="5FA5950D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UserLocation</w:t>
      </w:r>
      <w:proofErr w:type="spellEnd"/>
      <w:r>
        <w:t xml:space="preserve">: </w:t>
      </w:r>
      <w:r>
        <w:rPr>
          <w:rtl/>
        </w:rPr>
        <w:t>مواقع المستخدمين</w:t>
      </w:r>
      <w:r>
        <w:t>.</w:t>
      </w:r>
    </w:p>
    <w:p w14:paraId="6E540E27" w14:textId="77777777" w:rsidR="008A5F47" w:rsidRDefault="008A5F47" w:rsidP="008A5F47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StoreWorkingHours</w:t>
      </w:r>
      <w:proofErr w:type="spellEnd"/>
      <w:r>
        <w:t xml:space="preserve">: </w:t>
      </w:r>
      <w:r>
        <w:rPr>
          <w:rtl/>
        </w:rPr>
        <w:t>أوقات عمل المحلات</w:t>
      </w:r>
      <w:r>
        <w:t>.</w:t>
      </w:r>
    </w:p>
    <w:p w14:paraId="29AFE6BB" w14:textId="77777777" w:rsidR="008A5F47" w:rsidRDefault="007B709B" w:rsidP="008A5F47">
      <w:pPr>
        <w:spacing w:after="0"/>
      </w:pPr>
      <w:r>
        <w:rPr>
          <w:noProof/>
        </w:rPr>
        <w:pict w14:anchorId="485415B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C335173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🧰</w:t>
      </w:r>
      <w:r>
        <w:t xml:space="preserve"> </w:t>
      </w:r>
      <w:r>
        <w:rPr>
          <w:rtl/>
        </w:rPr>
        <w:t>التعاملات المطلوبة في الـ</w:t>
      </w:r>
      <w:r>
        <w:t xml:space="preserve"> Dashboard:</w:t>
      </w:r>
    </w:p>
    <w:p w14:paraId="37C8877D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👤</w:t>
      </w:r>
      <w:r>
        <w:t xml:space="preserve"> User Management:</w:t>
      </w:r>
    </w:p>
    <w:p w14:paraId="230290AB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عرض كل المستخدمين</w:t>
      </w:r>
      <w:r>
        <w:t>.</w:t>
      </w:r>
    </w:p>
    <w:p w14:paraId="3474A3D3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تصفية حسب النوع (عميل - مقدم خدمة - سائق</w:t>
      </w:r>
      <w:r>
        <w:t>).</w:t>
      </w:r>
    </w:p>
    <w:p w14:paraId="79BD95DD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تعديل بيانات المستخدم</w:t>
      </w:r>
      <w:r>
        <w:t>.</w:t>
      </w:r>
    </w:p>
    <w:p w14:paraId="792B32AC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إيقاف/تفعيل الحساب</w:t>
      </w:r>
      <w:r>
        <w:t>.</w:t>
      </w:r>
    </w:p>
    <w:p w14:paraId="0943E633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عرض سجل الطلبات لكل مستخدم</w:t>
      </w:r>
      <w:r>
        <w:t>.</w:t>
      </w:r>
    </w:p>
    <w:p w14:paraId="0CE2F3CB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متابعة رصيد المحفظة</w:t>
      </w:r>
      <w:r>
        <w:t>.</w:t>
      </w:r>
    </w:p>
    <w:p w14:paraId="79AF6E3C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إضافة يدوي لمستخدم جديد</w:t>
      </w:r>
      <w:r>
        <w:t>.</w:t>
      </w:r>
    </w:p>
    <w:p w14:paraId="5A24FC8A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البحث الذكي عن المستخدمين</w:t>
      </w:r>
      <w:r>
        <w:t>.</w:t>
      </w:r>
    </w:p>
    <w:p w14:paraId="57F92701" w14:textId="77777777" w:rsidR="008A5F47" w:rsidRDefault="008A5F47" w:rsidP="008A5F4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tl/>
        </w:rPr>
        <w:t>متابعة تقييمات المستخدم</w:t>
      </w:r>
      <w:r>
        <w:t>.</w:t>
      </w:r>
    </w:p>
    <w:p w14:paraId="0C5A2849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📂</w:t>
      </w:r>
      <w:r>
        <w:t xml:space="preserve"> Category Management:</w:t>
      </w:r>
    </w:p>
    <w:p w14:paraId="79C8209A" w14:textId="77777777" w:rsidR="008A5F47" w:rsidRDefault="008A5F47" w:rsidP="008A5F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tl/>
        </w:rPr>
        <w:t>عرض التصنيفات</w:t>
      </w:r>
      <w:r>
        <w:t>.</w:t>
      </w:r>
    </w:p>
    <w:p w14:paraId="0D97BAF8" w14:textId="77777777" w:rsidR="008A5F47" w:rsidRDefault="008A5F47" w:rsidP="008A5F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tl/>
        </w:rPr>
        <w:t>إضافة/تعديل/حذف تصنيف</w:t>
      </w:r>
      <w:r>
        <w:t>.</w:t>
      </w:r>
    </w:p>
    <w:p w14:paraId="10EC7BB6" w14:textId="77777777" w:rsidR="008A5F47" w:rsidRDefault="008A5F47" w:rsidP="008A5F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tl/>
        </w:rPr>
        <w:t>رفع صورة لكل تصنيف</w:t>
      </w:r>
      <w:r>
        <w:t>.</w:t>
      </w:r>
    </w:p>
    <w:p w14:paraId="5B52B0C2" w14:textId="77777777" w:rsidR="008A5F47" w:rsidRDefault="008A5F47" w:rsidP="008A5F4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tl/>
        </w:rPr>
        <w:t>ترتيب التصنيفات</w:t>
      </w:r>
      <w:r>
        <w:t>.</w:t>
      </w:r>
    </w:p>
    <w:p w14:paraId="0E53F2CC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🛠️</w:t>
      </w:r>
      <w:r>
        <w:t xml:space="preserve"> Service Management:</w:t>
      </w:r>
    </w:p>
    <w:p w14:paraId="45963A4D" w14:textId="77777777" w:rsidR="008A5F47" w:rsidRDefault="008A5F47" w:rsidP="008A5F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tl/>
        </w:rPr>
        <w:t>عرض الخدمات داخل كل تصنيف</w:t>
      </w:r>
      <w:r>
        <w:t>.</w:t>
      </w:r>
    </w:p>
    <w:p w14:paraId="2F476CAC" w14:textId="77777777" w:rsidR="008A5F47" w:rsidRDefault="008A5F47" w:rsidP="008A5F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tl/>
        </w:rPr>
        <w:t>إضافة/تعديل/حذف خدمة</w:t>
      </w:r>
      <w:r>
        <w:t>.</w:t>
      </w:r>
    </w:p>
    <w:p w14:paraId="6220CE03" w14:textId="77777777" w:rsidR="008A5F47" w:rsidRDefault="008A5F47" w:rsidP="008A5F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tl/>
        </w:rPr>
        <w:t>ضبط تفاصيل الخدمة</w:t>
      </w:r>
      <w:r>
        <w:t xml:space="preserve"> (</w:t>
      </w:r>
      <w:proofErr w:type="spellStart"/>
      <w:r>
        <w:t>ServiceParameter</w:t>
      </w:r>
      <w:proofErr w:type="spellEnd"/>
      <w:r>
        <w:t>).</w:t>
      </w:r>
    </w:p>
    <w:p w14:paraId="1F8C2687" w14:textId="77777777" w:rsidR="008A5F47" w:rsidRDefault="008A5F47" w:rsidP="008A5F4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tl/>
        </w:rPr>
        <w:t>إسناد الخدمة لفئة مقدمين الخدمات</w:t>
      </w:r>
      <w:r>
        <w:t xml:space="preserve"> (Workers).</w:t>
      </w:r>
    </w:p>
    <w:p w14:paraId="5EAECFEC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🔧</w:t>
      </w:r>
      <w:r>
        <w:t xml:space="preserve"> Worker Management:</w:t>
      </w:r>
    </w:p>
    <w:p w14:paraId="736B8A7D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عرض مقدمي الخدمات</w:t>
      </w:r>
      <w:r>
        <w:t>.</w:t>
      </w:r>
    </w:p>
    <w:p w14:paraId="7FACE3FA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مراجعة خبراتهم</w:t>
      </w:r>
      <w:r>
        <w:t xml:space="preserve"> (</w:t>
      </w:r>
      <w:proofErr w:type="spellStart"/>
      <w:r>
        <w:t>WorkExperience</w:t>
      </w:r>
      <w:proofErr w:type="spellEnd"/>
      <w:r>
        <w:t>).</w:t>
      </w:r>
    </w:p>
    <w:p w14:paraId="26B2F6B7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تعديل بيانات مقدم الخدمة</w:t>
      </w:r>
      <w:r>
        <w:t>.</w:t>
      </w:r>
    </w:p>
    <w:p w14:paraId="3AAF9EED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إيقاف/تفعيل الحساب</w:t>
      </w:r>
      <w:r>
        <w:t>.</w:t>
      </w:r>
    </w:p>
    <w:p w14:paraId="7E70B8C5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ربط مقدم الخدمة بخدمات معينة</w:t>
      </w:r>
      <w:r>
        <w:t>.</w:t>
      </w:r>
    </w:p>
    <w:p w14:paraId="456D5321" w14:textId="77777777" w:rsidR="008A5F47" w:rsidRDefault="008A5F47" w:rsidP="008A5F4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متابعة تقييماته</w:t>
      </w:r>
      <w:r>
        <w:t xml:space="preserve"> (Reviews).</w:t>
      </w:r>
    </w:p>
    <w:p w14:paraId="0E1AF2AE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⭐</w:t>
      </w:r>
      <w:r>
        <w:t xml:space="preserve"> Review Management:</w:t>
      </w:r>
    </w:p>
    <w:p w14:paraId="3ADCC0F2" w14:textId="77777777" w:rsidR="008A5F47" w:rsidRDefault="008A5F47" w:rsidP="008A5F4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عرض التقييمات</w:t>
      </w:r>
      <w:r>
        <w:t>.</w:t>
      </w:r>
    </w:p>
    <w:p w14:paraId="41E2E58C" w14:textId="77777777" w:rsidR="008A5F47" w:rsidRDefault="008A5F47" w:rsidP="008A5F4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تصفية حسب الخدمة أو العامل</w:t>
      </w:r>
      <w:r>
        <w:t>.</w:t>
      </w:r>
    </w:p>
    <w:p w14:paraId="388CF956" w14:textId="77777777" w:rsidR="008A5F47" w:rsidRDefault="008A5F47" w:rsidP="008A5F4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حذف التقييمات المسيئة</w:t>
      </w:r>
      <w:r>
        <w:t>.</w:t>
      </w:r>
    </w:p>
    <w:p w14:paraId="13462B0A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🚚</w:t>
      </w:r>
      <w:r>
        <w:t xml:space="preserve"> Delivery Driver Management:</w:t>
      </w:r>
    </w:p>
    <w:p w14:paraId="05EDED76" w14:textId="77777777" w:rsidR="008A5F47" w:rsidRDefault="008A5F47" w:rsidP="008A5F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عرض السواقين</w:t>
      </w:r>
      <w:r>
        <w:t>.</w:t>
      </w:r>
    </w:p>
    <w:p w14:paraId="13BB7EA5" w14:textId="77777777" w:rsidR="008A5F47" w:rsidRDefault="008A5F47" w:rsidP="008A5F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متابعة تقييمهم</w:t>
      </w:r>
      <w:r>
        <w:t>.</w:t>
      </w:r>
    </w:p>
    <w:p w14:paraId="1AF62AF4" w14:textId="77777777" w:rsidR="008A5F47" w:rsidRDefault="008A5F47" w:rsidP="008A5F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ضبط حالات السائق (متاح - مشغول - موقوف</w:t>
      </w:r>
      <w:r>
        <w:t>).</w:t>
      </w:r>
    </w:p>
    <w:p w14:paraId="70DA9027" w14:textId="77777777" w:rsidR="008A5F47" w:rsidRDefault="008A5F47" w:rsidP="008A5F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تعديل بيانات السواق</w:t>
      </w:r>
      <w:r>
        <w:t>.</w:t>
      </w:r>
    </w:p>
    <w:p w14:paraId="0BD92D3E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🛒</w:t>
      </w:r>
      <w:r>
        <w:t xml:space="preserve"> Order Management:</w:t>
      </w:r>
    </w:p>
    <w:p w14:paraId="25A96DC8" w14:textId="77777777" w:rsidR="008A5F47" w:rsidRDefault="008A5F47" w:rsidP="008A5F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عرض كل الطلبات</w:t>
      </w:r>
      <w:r>
        <w:t>.</w:t>
      </w:r>
    </w:p>
    <w:p w14:paraId="6FE5455B" w14:textId="77777777" w:rsidR="008A5F47" w:rsidRDefault="008A5F47" w:rsidP="008A5F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تصفية حسب (الحالة - العميل - العامل - السائق</w:t>
      </w:r>
      <w:r>
        <w:t>).</w:t>
      </w:r>
    </w:p>
    <w:p w14:paraId="49A29AA3" w14:textId="77777777" w:rsidR="008A5F47" w:rsidRDefault="008A5F47" w:rsidP="008A5F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تعديل حالة الطلب</w:t>
      </w:r>
      <w:r>
        <w:t>.</w:t>
      </w:r>
    </w:p>
    <w:p w14:paraId="7E132C50" w14:textId="77777777" w:rsidR="008A5F47" w:rsidRDefault="008A5F47" w:rsidP="008A5F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إلغاء الطلب</w:t>
      </w:r>
      <w:r>
        <w:t>.</w:t>
      </w:r>
    </w:p>
    <w:p w14:paraId="4097F5BE" w14:textId="77777777" w:rsidR="008A5F47" w:rsidRDefault="008A5F47" w:rsidP="008A5F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عرض تفاصيل الطلب (خدمة - وقت - موقع - الدفع</w:t>
      </w:r>
      <w:r>
        <w:t>).</w:t>
      </w:r>
    </w:p>
    <w:p w14:paraId="20BB5D75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💰</w:t>
      </w:r>
      <w:r>
        <w:t xml:space="preserve"> Wallet &amp; Transaction Management:</w:t>
      </w:r>
    </w:p>
    <w:p w14:paraId="4EFD0667" w14:textId="77777777" w:rsidR="008A5F47" w:rsidRDefault="008A5F47" w:rsidP="008A5F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متابعة أرصدة المحافظ</w:t>
      </w:r>
      <w:r>
        <w:t>.</w:t>
      </w:r>
    </w:p>
    <w:p w14:paraId="5BEB8066" w14:textId="77777777" w:rsidR="008A5F47" w:rsidRDefault="008A5F47" w:rsidP="008A5F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عرض سجل المعاملات</w:t>
      </w:r>
      <w:r>
        <w:t>.</w:t>
      </w:r>
    </w:p>
    <w:p w14:paraId="74A9A0DE" w14:textId="77777777" w:rsidR="008A5F47" w:rsidRDefault="008A5F47" w:rsidP="008A5F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إضافة/خصم رصيد يدوي</w:t>
      </w:r>
      <w:r>
        <w:t>.</w:t>
      </w:r>
    </w:p>
    <w:p w14:paraId="2A8D605B" w14:textId="77777777" w:rsidR="008A5F47" w:rsidRDefault="008A5F47" w:rsidP="008A5F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البحث حسب (المستخدم - التاريخ - نوع المعاملة</w:t>
      </w:r>
      <w:r>
        <w:t>).</w:t>
      </w:r>
    </w:p>
    <w:p w14:paraId="0CB658B5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🏪</w:t>
      </w:r>
      <w:r>
        <w:t xml:space="preserve"> Store Management:</w:t>
      </w:r>
    </w:p>
    <w:p w14:paraId="4A75BC78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عرض المحلات</w:t>
      </w:r>
      <w:r>
        <w:t>.</w:t>
      </w:r>
    </w:p>
    <w:p w14:paraId="21CC2196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إضافة/تعديل/حذف محل</w:t>
      </w:r>
      <w:r>
        <w:t>.</w:t>
      </w:r>
    </w:p>
    <w:p w14:paraId="2F3130BD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ضبط الموقع</w:t>
      </w:r>
      <w:r>
        <w:t xml:space="preserve"> (</w:t>
      </w:r>
      <w:proofErr w:type="spellStart"/>
      <w:r>
        <w:t>StoreLocation</w:t>
      </w:r>
      <w:proofErr w:type="spellEnd"/>
      <w:r>
        <w:t>).</w:t>
      </w:r>
    </w:p>
    <w:p w14:paraId="0D2793D0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ربط المحل بتصنيف</w:t>
      </w:r>
      <w:r>
        <w:t xml:space="preserve"> (</w:t>
      </w:r>
      <w:proofErr w:type="spellStart"/>
      <w:r>
        <w:t>StoreCategory</w:t>
      </w:r>
      <w:proofErr w:type="spellEnd"/>
      <w:r>
        <w:t>).</w:t>
      </w:r>
    </w:p>
    <w:p w14:paraId="425E3B2C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متابعة أوقات العمل</w:t>
      </w:r>
      <w:r>
        <w:t xml:space="preserve"> (</w:t>
      </w:r>
      <w:proofErr w:type="spellStart"/>
      <w:r>
        <w:t>StoreWorkingHours</w:t>
      </w:r>
      <w:proofErr w:type="spellEnd"/>
      <w:r>
        <w:t>).</w:t>
      </w:r>
    </w:p>
    <w:p w14:paraId="3410F20F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رفع قائمة المنتجات</w:t>
      </w:r>
      <w:r>
        <w:t xml:space="preserve"> (Products).</w:t>
      </w:r>
    </w:p>
    <w:p w14:paraId="0922F295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ضبط عروض</w:t>
      </w:r>
      <w:r>
        <w:t xml:space="preserve"> (</w:t>
      </w:r>
      <w:proofErr w:type="spellStart"/>
      <w:r>
        <w:t>StoreOffer</w:t>
      </w:r>
      <w:proofErr w:type="spellEnd"/>
      <w:r>
        <w:t>).</w:t>
      </w:r>
    </w:p>
    <w:p w14:paraId="1CC0FC66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إدارة خصومات</w:t>
      </w:r>
      <w:r>
        <w:t xml:space="preserve"> (Discount).</w:t>
      </w:r>
    </w:p>
    <w:p w14:paraId="329F865C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تفعيل كوبونات</w:t>
      </w:r>
      <w:r>
        <w:t xml:space="preserve"> (Coupon).</w:t>
      </w:r>
    </w:p>
    <w:p w14:paraId="2CF23ED4" w14:textId="77777777" w:rsidR="008A5F47" w:rsidRDefault="008A5F47" w:rsidP="008A5F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إدارة بطاقات الهدايا</w:t>
      </w:r>
      <w:r>
        <w:t xml:space="preserve"> (</w:t>
      </w:r>
      <w:proofErr w:type="spellStart"/>
      <w:r>
        <w:t>GiftCard</w:t>
      </w:r>
      <w:proofErr w:type="spellEnd"/>
      <w:r>
        <w:t>).</w:t>
      </w:r>
    </w:p>
    <w:p w14:paraId="646128D3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🎁</w:t>
      </w:r>
      <w:r>
        <w:t xml:space="preserve"> Reward Management:</w:t>
      </w:r>
    </w:p>
    <w:p w14:paraId="7E68105F" w14:textId="77777777" w:rsidR="008A5F47" w:rsidRDefault="008A5F47" w:rsidP="008A5F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tl/>
        </w:rPr>
        <w:t>ضبط أنظمة النقاط</w:t>
      </w:r>
      <w:r>
        <w:t>.</w:t>
      </w:r>
    </w:p>
    <w:p w14:paraId="79491806" w14:textId="77777777" w:rsidR="008A5F47" w:rsidRDefault="008A5F47" w:rsidP="008A5F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tl/>
        </w:rPr>
        <w:t>إضافة مكافآت جديدة</w:t>
      </w:r>
      <w:r>
        <w:t>.</w:t>
      </w:r>
    </w:p>
    <w:p w14:paraId="042BA6A1" w14:textId="77777777" w:rsidR="008A5F47" w:rsidRDefault="008A5F47" w:rsidP="008A5F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tl/>
        </w:rPr>
        <w:t>متابعة استبدال النقاط</w:t>
      </w:r>
      <w:r>
        <w:t>.</w:t>
      </w:r>
    </w:p>
    <w:p w14:paraId="19A41920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📍</w:t>
      </w:r>
      <w:r>
        <w:t xml:space="preserve"> </w:t>
      </w:r>
      <w:proofErr w:type="spellStart"/>
      <w:r>
        <w:t>UserLocation</w:t>
      </w:r>
      <w:proofErr w:type="spellEnd"/>
      <w:r>
        <w:t xml:space="preserve"> Management:</w:t>
      </w:r>
    </w:p>
    <w:p w14:paraId="4764A1AA" w14:textId="77777777" w:rsidR="008A5F47" w:rsidRDefault="008A5F47" w:rsidP="008A5F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tl/>
        </w:rPr>
        <w:t>متابعة عناوين المستخدمين</w:t>
      </w:r>
      <w:r>
        <w:t>.</w:t>
      </w:r>
    </w:p>
    <w:p w14:paraId="7A9AC3B5" w14:textId="77777777" w:rsidR="008A5F47" w:rsidRDefault="008A5F47" w:rsidP="008A5F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tl/>
        </w:rPr>
        <w:t>تعديل/حذف العناوين</w:t>
      </w:r>
      <w:r>
        <w:t>.</w:t>
      </w:r>
    </w:p>
    <w:p w14:paraId="1E52E580" w14:textId="77777777" w:rsidR="008A5F47" w:rsidRDefault="008A5F47" w:rsidP="008A5F4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tl/>
        </w:rPr>
        <w:t>ضبط عنوان افتراضي</w:t>
      </w:r>
      <w:r>
        <w:t>.</w:t>
      </w:r>
    </w:p>
    <w:p w14:paraId="6D3B24CE" w14:textId="77777777" w:rsidR="008A5F47" w:rsidRDefault="007B709B" w:rsidP="008A5F47">
      <w:pPr>
        <w:spacing w:after="0"/>
      </w:pPr>
      <w:r>
        <w:rPr>
          <w:noProof/>
        </w:rPr>
        <w:pict w14:anchorId="5CD30D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FFF3B7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r>
        <w:rPr>
          <w:rtl/>
        </w:rPr>
        <w:t>إضافات</w:t>
      </w:r>
      <w:r>
        <w:t>:</w:t>
      </w:r>
    </w:p>
    <w:p w14:paraId="46357724" w14:textId="77777777" w:rsidR="008A5F47" w:rsidRDefault="008A5F47" w:rsidP="008A5F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Dashboard Overview Page</w:t>
      </w:r>
      <w:r>
        <w:t xml:space="preserve"> </w:t>
      </w:r>
      <w:r>
        <w:rPr>
          <w:rtl/>
        </w:rPr>
        <w:t>فيها</w:t>
      </w:r>
      <w:r>
        <w:t>:</w:t>
      </w:r>
    </w:p>
    <w:p w14:paraId="0C287ABF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عدد المستخدمين، العمال، السواقين</w:t>
      </w:r>
      <w:r>
        <w:t>.</w:t>
      </w:r>
    </w:p>
    <w:p w14:paraId="07F99CA0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إجمالي الطلبات</w:t>
      </w:r>
      <w:r>
        <w:t>.</w:t>
      </w:r>
    </w:p>
    <w:p w14:paraId="0DFA5230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الطلبات المفتوحة</w:t>
      </w:r>
      <w:r>
        <w:t>.</w:t>
      </w:r>
    </w:p>
    <w:p w14:paraId="572FA76B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الطلبات المكتملة</w:t>
      </w:r>
      <w:r>
        <w:t>.</w:t>
      </w:r>
    </w:p>
    <w:p w14:paraId="5A36A59C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الأرباح اليومية/الأسبوعية/الشهرية</w:t>
      </w:r>
      <w:r>
        <w:t>.</w:t>
      </w:r>
    </w:p>
    <w:p w14:paraId="7D7C4788" w14:textId="77777777" w:rsidR="008A5F47" w:rsidRDefault="008A5F47" w:rsidP="008A5F47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tl/>
        </w:rPr>
        <w:t>تقييم عام للخدمات</w:t>
      </w:r>
      <w:r>
        <w:t>.</w:t>
      </w:r>
    </w:p>
    <w:p w14:paraId="23D121E5" w14:textId="77777777" w:rsidR="008A5F47" w:rsidRDefault="008A5F47" w:rsidP="008A5F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فلترة وتصدير للبيانات</w:t>
      </w:r>
      <w:r>
        <w:rPr>
          <w:rStyle w:val="Strong"/>
        </w:rPr>
        <w:t xml:space="preserve"> (Export to Excel).</w:t>
      </w:r>
    </w:p>
    <w:p w14:paraId="290E20D7" w14:textId="77777777" w:rsidR="008A5F47" w:rsidRDefault="008A5F47" w:rsidP="008A5F4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صلاحيات مستخدمين الـ</w:t>
      </w:r>
      <w:r>
        <w:rPr>
          <w:rStyle w:val="Strong"/>
        </w:rPr>
        <w:t xml:space="preserve"> Dashboard (Admins Roles &amp; Permissions).</w:t>
      </w:r>
    </w:p>
    <w:p w14:paraId="1E0E98FF" w14:textId="77777777" w:rsidR="008A5F47" w:rsidRDefault="007B709B" w:rsidP="008A5F47">
      <w:pPr>
        <w:spacing w:after="0"/>
      </w:pPr>
      <w:r>
        <w:rPr>
          <w:noProof/>
        </w:rPr>
        <w:pict w14:anchorId="27C1EA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102DA7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rtl/>
        </w:rPr>
        <w:t>المطلوب في التصميم</w:t>
      </w:r>
      <w:r>
        <w:t>:</w:t>
      </w:r>
    </w:p>
    <w:p w14:paraId="03527F00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rtl/>
        </w:rPr>
        <w:t>التصميم والـ</w:t>
      </w:r>
      <w:r>
        <w:t xml:space="preserve"> Layout </w:t>
      </w:r>
      <w:r>
        <w:rPr>
          <w:rtl/>
        </w:rPr>
        <w:t>المطلوب</w:t>
      </w:r>
      <w:r>
        <w:t>:</w:t>
      </w:r>
    </w:p>
    <w:p w14:paraId="0EDEE384" w14:textId="77777777" w:rsidR="008A5F47" w:rsidRDefault="008A5F47" w:rsidP="008A5F47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RightSidebar</w:t>
      </w:r>
      <w:proofErr w:type="spellEnd"/>
      <w:r>
        <w:t>:</w:t>
      </w:r>
    </w:p>
    <w:p w14:paraId="17CB017F" w14:textId="77777777" w:rsidR="008A5F47" w:rsidRDefault="008A5F47" w:rsidP="008A5F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tl/>
        </w:rPr>
        <w:t>ثابت في الوضع الطبيعي</w:t>
      </w:r>
      <w:r>
        <w:t xml:space="preserve"> (Desktop).</w:t>
      </w:r>
    </w:p>
    <w:p w14:paraId="620514A4" w14:textId="77777777" w:rsidR="008A5F47" w:rsidRDefault="008A5F47" w:rsidP="008A5F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tl/>
        </w:rPr>
        <w:t xml:space="preserve">يحتوي على </w:t>
      </w:r>
      <w:r>
        <w:rPr>
          <w:rStyle w:val="Strong"/>
          <w:rtl/>
        </w:rPr>
        <w:t xml:space="preserve">أيقونات + أسماء </w:t>
      </w:r>
      <w:proofErr w:type="spellStart"/>
      <w:r>
        <w:rPr>
          <w:rStyle w:val="Strong"/>
          <w:rtl/>
        </w:rPr>
        <w:t>الروتنج</w:t>
      </w:r>
      <w:proofErr w:type="spellEnd"/>
      <w:r>
        <w:t>.</w:t>
      </w:r>
    </w:p>
    <w:p w14:paraId="77F5B78F" w14:textId="77777777" w:rsidR="008A5F47" w:rsidRDefault="008A5F47" w:rsidP="008A5F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tl/>
        </w:rPr>
        <w:t>في الشاشات المتوسطة</w:t>
      </w:r>
      <w:r>
        <w:t xml:space="preserve"> (</w:t>
      </w:r>
      <w:r>
        <w:rPr>
          <w:rStyle w:val="HTMLCode"/>
          <w:rFonts w:eastAsiaTheme="minorEastAsia"/>
        </w:rPr>
        <w:t>md</w:t>
      </w:r>
      <w:r>
        <w:t xml:space="preserve">) </w:t>
      </w:r>
      <w:r>
        <w:rPr>
          <w:rtl/>
        </w:rPr>
        <w:t xml:space="preserve">يظهر </w:t>
      </w:r>
      <w:r>
        <w:rPr>
          <w:rStyle w:val="Strong"/>
          <w:rtl/>
        </w:rPr>
        <w:t>الأيقونات فقط</w:t>
      </w:r>
      <w:r>
        <w:rPr>
          <w:rtl/>
        </w:rPr>
        <w:t xml:space="preserve"> ويختفي النص</w:t>
      </w:r>
      <w:r>
        <w:t>.</w:t>
      </w:r>
    </w:p>
    <w:p w14:paraId="288FDCF1" w14:textId="77777777" w:rsidR="008A5F47" w:rsidRDefault="008A5F47" w:rsidP="008A5F4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tl/>
        </w:rPr>
        <w:t>في الشاشات الصغيرة جدًا</w:t>
      </w:r>
      <w:r>
        <w:t xml:space="preserve"> (</w:t>
      </w:r>
      <w:proofErr w:type="spellStart"/>
      <w:r>
        <w:rPr>
          <w:rStyle w:val="HTMLCode"/>
          <w:rFonts w:eastAsiaTheme="minorEastAsia"/>
        </w:rPr>
        <w:t>xs</w:t>
      </w:r>
      <w:proofErr w:type="spellEnd"/>
      <w:r>
        <w:t xml:space="preserve"> - </w:t>
      </w:r>
      <w:r>
        <w:rPr>
          <w:rtl/>
        </w:rPr>
        <w:t>أقل من 400</w:t>
      </w:r>
      <w:proofErr w:type="spellStart"/>
      <w:r>
        <w:t>px</w:t>
      </w:r>
      <w:proofErr w:type="spellEnd"/>
      <w:r>
        <w:t xml:space="preserve">) </w:t>
      </w:r>
      <w:r>
        <w:rPr>
          <w:rtl/>
        </w:rPr>
        <w:t>يختفي الـ</w:t>
      </w:r>
      <w:r>
        <w:t xml:space="preserve"> </w:t>
      </w:r>
      <w:proofErr w:type="spellStart"/>
      <w:r>
        <w:t>RightSidebar</w:t>
      </w:r>
      <w:proofErr w:type="spellEnd"/>
      <w:r>
        <w:t xml:space="preserve"> </w:t>
      </w:r>
      <w:r>
        <w:rPr>
          <w:rtl/>
        </w:rPr>
        <w:t xml:space="preserve">تمامًا ويظهر بداله </w:t>
      </w:r>
      <w:r>
        <w:rPr>
          <w:rStyle w:val="Strong"/>
        </w:rPr>
        <w:t>Drawer</w:t>
      </w:r>
      <w:r>
        <w:t xml:space="preserve"> </w:t>
      </w:r>
      <w:r>
        <w:rPr>
          <w:rtl/>
        </w:rPr>
        <w:t>جانبي</w:t>
      </w:r>
      <w:r>
        <w:t>.</w:t>
      </w:r>
    </w:p>
    <w:p w14:paraId="321BC3EC" w14:textId="77777777" w:rsidR="008A5F47" w:rsidRDefault="008A5F47" w:rsidP="008A5F47">
      <w:pPr>
        <w:pStyle w:val="Heading4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Topbar</w:t>
      </w:r>
      <w:proofErr w:type="spellEnd"/>
      <w:r>
        <w:t>:</w:t>
      </w:r>
    </w:p>
    <w:p w14:paraId="6E37FB50" w14:textId="77777777" w:rsidR="008A5F47" w:rsidRDefault="008A5F47" w:rsidP="008A5F4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tl/>
        </w:rPr>
        <w:t xml:space="preserve">يحتوي على </w:t>
      </w:r>
      <w:r>
        <w:rPr>
          <w:rStyle w:val="Strong"/>
        </w:rPr>
        <w:t>Logo</w:t>
      </w:r>
      <w:r>
        <w:t xml:space="preserve"> + </w:t>
      </w:r>
      <w:r>
        <w:rPr>
          <w:rStyle w:val="Strong"/>
          <w:rtl/>
        </w:rPr>
        <w:t>اسم الموقع</w:t>
      </w:r>
      <w:r>
        <w:rPr>
          <w:rtl/>
        </w:rPr>
        <w:t xml:space="preserve"> في البداية</w:t>
      </w:r>
      <w:r>
        <w:t>.</w:t>
      </w:r>
    </w:p>
    <w:p w14:paraId="74B1304F" w14:textId="77777777" w:rsidR="008A5F47" w:rsidRDefault="008A5F47" w:rsidP="008A5F4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tl/>
        </w:rPr>
        <w:t>على اليمين صورة البروفايل</w:t>
      </w:r>
      <w:r>
        <w:t xml:space="preserve"> (Avatar).</w:t>
      </w:r>
    </w:p>
    <w:p w14:paraId="4C973777" w14:textId="77777777" w:rsidR="008A5F47" w:rsidRDefault="008A5F47" w:rsidP="008A5F4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tl/>
        </w:rPr>
        <w:t xml:space="preserve">عند الضغط على صورة البروفايل يظهر </w:t>
      </w:r>
      <w:proofErr w:type="spellStart"/>
      <w:r>
        <w:rPr>
          <w:rStyle w:val="Strong"/>
          <w:rtl/>
        </w:rPr>
        <w:t>منيو</w:t>
      </w:r>
      <w:proofErr w:type="spellEnd"/>
      <w:r>
        <w:rPr>
          <w:rStyle w:val="Strong"/>
          <w:rtl/>
        </w:rPr>
        <w:t xml:space="preserve"> بيانات الحساب</w:t>
      </w:r>
      <w:r>
        <w:rPr>
          <w:rtl/>
        </w:rPr>
        <w:t xml:space="preserve"> </w:t>
      </w:r>
      <w:r>
        <w:t>(</w:t>
      </w:r>
      <w:r>
        <w:rPr>
          <w:rtl/>
        </w:rPr>
        <w:t>اسم المستخدم - الإيميل - زر تسجيل خروج</w:t>
      </w:r>
      <w:r>
        <w:t>).</w:t>
      </w:r>
    </w:p>
    <w:p w14:paraId="2483853A" w14:textId="77777777" w:rsidR="008A5F47" w:rsidRPr="008A5F47" w:rsidRDefault="008A5F47" w:rsidP="008A5F47"/>
    <w:p w14:paraId="3330FC86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rStyle w:val="Strong"/>
          <w:b/>
          <w:bCs/>
          <w:rtl/>
        </w:rPr>
        <w:t>التصميم والتقنيات المستخدمة</w:t>
      </w:r>
      <w:r>
        <w:rPr>
          <w:rStyle w:val="Strong"/>
          <w:b/>
          <w:bCs/>
        </w:rPr>
        <w:t>:</w:t>
      </w:r>
    </w:p>
    <w:p w14:paraId="79545CEB" w14:textId="77777777" w:rsidR="008A5F47" w:rsidRDefault="008A5F47" w:rsidP="008A5F47">
      <w:pPr>
        <w:pStyle w:val="NormalWeb"/>
        <w:numPr>
          <w:ilvl w:val="0"/>
          <w:numId w:val="26"/>
        </w:numPr>
      </w:pPr>
      <w:r>
        <w:rPr>
          <w:rStyle w:val="Strong"/>
          <w:rtl/>
        </w:rPr>
        <w:t>الإطار الأساسي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Next.js 15</w:t>
      </w:r>
      <w:r>
        <w:t xml:space="preserve"> </w:t>
      </w:r>
      <w:r>
        <w:rPr>
          <w:rtl/>
        </w:rPr>
        <w:t xml:space="preserve">مع </w:t>
      </w:r>
      <w:r>
        <w:rPr>
          <w:rStyle w:val="Strong"/>
        </w:rPr>
        <w:t>App Router</w:t>
      </w:r>
      <w:r>
        <w:t>.</w:t>
      </w:r>
    </w:p>
    <w:p w14:paraId="347DA513" w14:textId="77777777" w:rsidR="008A5F47" w:rsidRDefault="008A5F47" w:rsidP="008A5F47">
      <w:pPr>
        <w:pStyle w:val="NormalWeb"/>
        <w:numPr>
          <w:ilvl w:val="0"/>
          <w:numId w:val="26"/>
        </w:numPr>
      </w:pPr>
      <w:r>
        <w:rPr>
          <w:rStyle w:val="Strong"/>
          <w:rtl/>
        </w:rPr>
        <w:t>المكتبات الأساسية</w:t>
      </w:r>
      <w:r>
        <w:rPr>
          <w:rStyle w:val="Strong"/>
        </w:rPr>
        <w:t>:</w:t>
      </w:r>
    </w:p>
    <w:p w14:paraId="53328D90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UI &amp; Styling:</w:t>
      </w:r>
      <w:r>
        <w:t xml:space="preserve"> </w:t>
      </w:r>
      <w:r>
        <w:rPr>
          <w:rStyle w:val="HTMLCode"/>
          <w:rFonts w:eastAsiaTheme="minorEastAsia"/>
        </w:rPr>
        <w:t>@mui/material</w:t>
      </w:r>
      <w:r>
        <w:t xml:space="preserve">, </w:t>
      </w:r>
      <w:r>
        <w:rPr>
          <w:rStyle w:val="HTMLCode"/>
          <w:rFonts w:eastAsiaTheme="minorEastAsia"/>
        </w:rPr>
        <w:t>@emotion/react</w:t>
      </w:r>
      <w:r>
        <w:t xml:space="preserve">, </w:t>
      </w:r>
      <w:r>
        <w:rPr>
          <w:rStyle w:val="HTMLCode"/>
          <w:rFonts w:eastAsiaTheme="minorEastAsia"/>
        </w:rPr>
        <w:t>@emotion/styled</w:t>
      </w:r>
      <w:r>
        <w:t xml:space="preserve">, </w:t>
      </w:r>
      <w:proofErr w:type="spellStart"/>
      <w:r>
        <w:rPr>
          <w:rStyle w:val="HTMLCode"/>
          <w:rFonts w:eastAsiaTheme="minorEastAsia"/>
        </w:rPr>
        <w:t>tailwindcss</w:t>
      </w:r>
      <w:proofErr w:type="spellEnd"/>
      <w:r>
        <w:t xml:space="preserve">, </w:t>
      </w:r>
      <w:r>
        <w:rPr>
          <w:rStyle w:val="HTMLCode"/>
          <w:rFonts w:eastAsiaTheme="minorEastAsia"/>
        </w:rPr>
        <w:t>tailwind-merge</w:t>
      </w:r>
      <w:r>
        <w:t xml:space="preserve">, </w:t>
      </w:r>
      <w:proofErr w:type="spellStart"/>
      <w:r>
        <w:rPr>
          <w:rStyle w:val="HTMLCode"/>
          <w:rFonts w:eastAsiaTheme="minorEastAsia"/>
        </w:rPr>
        <w:t>tailwindcss</w:t>
      </w:r>
      <w:proofErr w:type="spellEnd"/>
      <w:r>
        <w:rPr>
          <w:rStyle w:val="HTMLCode"/>
          <w:rFonts w:eastAsiaTheme="minorEastAsia"/>
        </w:rPr>
        <w:t>-animate</w:t>
      </w:r>
      <w:r>
        <w:t>.</w:t>
      </w:r>
    </w:p>
    <w:p w14:paraId="556DA7FA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التحقق من البيانات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HTMLCode"/>
          <w:rFonts w:eastAsiaTheme="minorEastAsia"/>
        </w:rPr>
        <w:t>zod</w:t>
      </w:r>
      <w:proofErr w:type="spellEnd"/>
      <w:r>
        <w:t>.</w:t>
      </w:r>
    </w:p>
    <w:p w14:paraId="6AD1F36A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إدارة الحالة</w:t>
      </w:r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HTMLCode"/>
          <w:rFonts w:eastAsiaTheme="minorEastAsia"/>
        </w:rPr>
        <w:t>zustand</w:t>
      </w:r>
      <w:proofErr w:type="spellEnd"/>
      <w:r>
        <w:t>.</w:t>
      </w:r>
    </w:p>
    <w:p w14:paraId="1374224C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التعامل مع النماذج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react-hook-form</w:t>
      </w:r>
      <w:r>
        <w:t xml:space="preserve">, </w:t>
      </w:r>
      <w:r>
        <w:rPr>
          <w:rStyle w:val="HTMLCode"/>
          <w:rFonts w:eastAsiaTheme="minorEastAsia"/>
        </w:rPr>
        <w:t>@hookform/resolvers</w:t>
      </w:r>
      <w:r>
        <w:t>.</w:t>
      </w:r>
    </w:p>
    <w:p w14:paraId="69546997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إدارة الطلبات الشبكية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@tanstack/react-query</w:t>
      </w:r>
      <w:r>
        <w:t xml:space="preserve">, </w:t>
      </w:r>
      <w:proofErr w:type="spellStart"/>
      <w:r>
        <w:rPr>
          <w:rStyle w:val="HTMLCode"/>
          <w:rFonts w:eastAsiaTheme="minorEastAsia"/>
        </w:rPr>
        <w:t>axios</w:t>
      </w:r>
      <w:proofErr w:type="spellEnd"/>
      <w:r>
        <w:t>.</w:t>
      </w:r>
    </w:p>
    <w:p w14:paraId="6663B798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الأمان والتوثيق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next-auth</w:t>
      </w:r>
      <w:r>
        <w:t xml:space="preserve">, </w:t>
      </w:r>
      <w:proofErr w:type="spellStart"/>
      <w:r>
        <w:rPr>
          <w:rStyle w:val="HTMLCode"/>
          <w:rFonts w:eastAsiaTheme="minorEastAsia"/>
        </w:rPr>
        <w:t>jose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jsonwebtoken</w:t>
      </w:r>
      <w:proofErr w:type="spellEnd"/>
      <w:r>
        <w:t xml:space="preserve">, </w:t>
      </w:r>
      <w:proofErr w:type="spellStart"/>
      <w:r>
        <w:rPr>
          <w:rStyle w:val="HTMLCode"/>
          <w:rFonts w:eastAsiaTheme="minorEastAsia"/>
        </w:rPr>
        <w:t>js</w:t>
      </w:r>
      <w:proofErr w:type="spellEnd"/>
      <w:r>
        <w:rPr>
          <w:rStyle w:val="HTMLCode"/>
          <w:rFonts w:eastAsiaTheme="minorEastAsia"/>
        </w:rPr>
        <w:t>-cookie</w:t>
      </w:r>
      <w:r>
        <w:t>.</w:t>
      </w:r>
    </w:p>
    <w:p w14:paraId="1A873815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الأيقونات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@tabler/icons-react</w:t>
      </w:r>
      <w:r>
        <w:t xml:space="preserve">, </w:t>
      </w:r>
      <w:proofErr w:type="spellStart"/>
      <w:r>
        <w:rPr>
          <w:rStyle w:val="HTMLCode"/>
          <w:rFonts w:eastAsiaTheme="minorEastAsia"/>
        </w:rPr>
        <w:t>lucide</w:t>
      </w:r>
      <w:proofErr w:type="spellEnd"/>
      <w:r>
        <w:rPr>
          <w:rStyle w:val="HTMLCode"/>
          <w:rFonts w:eastAsiaTheme="minorEastAsia"/>
        </w:rPr>
        <w:t>-react</w:t>
      </w:r>
      <w:r>
        <w:t>.</w:t>
      </w:r>
    </w:p>
    <w:p w14:paraId="507F4CC1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التنقل والـ</w:t>
      </w:r>
      <w:r>
        <w:rPr>
          <w:rStyle w:val="Strong"/>
        </w:rPr>
        <w:t xml:space="preserve"> SEO:</w:t>
      </w:r>
      <w:r>
        <w:t xml:space="preserve"> </w:t>
      </w:r>
      <w:r>
        <w:rPr>
          <w:rStyle w:val="HTMLCode"/>
          <w:rFonts w:eastAsiaTheme="minorEastAsia"/>
        </w:rPr>
        <w:t>react-helmet</w:t>
      </w:r>
      <w:r>
        <w:t xml:space="preserve">, </w:t>
      </w:r>
      <w:r>
        <w:rPr>
          <w:rStyle w:val="HTMLCode"/>
          <w:rFonts w:eastAsiaTheme="minorEastAsia"/>
        </w:rPr>
        <w:t>next-intl</w:t>
      </w:r>
      <w:r>
        <w:t>.</w:t>
      </w:r>
    </w:p>
    <w:p w14:paraId="3EB05AC2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التعامل مع الخرائط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@react-google-maps/api</w:t>
      </w:r>
      <w:r>
        <w:t>.</w:t>
      </w:r>
    </w:p>
    <w:p w14:paraId="0E96ABBB" w14:textId="77777777" w:rsidR="008A5F47" w:rsidRDefault="008A5F47" w:rsidP="008A5F47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الإشعارات والتفاعلات</w:t>
      </w:r>
      <w:r>
        <w:rPr>
          <w:rStyle w:val="Strong"/>
        </w:rPr>
        <w:t>:</w:t>
      </w:r>
      <w:r>
        <w:t xml:space="preserve"> </w:t>
      </w:r>
      <w:r>
        <w:rPr>
          <w:rStyle w:val="HTMLCode"/>
          <w:rFonts w:eastAsiaTheme="minorEastAsia"/>
        </w:rPr>
        <w:t>react-</w:t>
      </w:r>
      <w:proofErr w:type="spellStart"/>
      <w:r>
        <w:rPr>
          <w:rStyle w:val="HTMLCode"/>
          <w:rFonts w:eastAsiaTheme="minorEastAsia"/>
        </w:rPr>
        <w:t>toastify</w:t>
      </w:r>
      <w:proofErr w:type="spellEnd"/>
      <w:r>
        <w:t xml:space="preserve">, </w:t>
      </w:r>
      <w:r>
        <w:rPr>
          <w:rStyle w:val="HTMLCode"/>
          <w:rFonts w:eastAsiaTheme="minorEastAsia"/>
        </w:rPr>
        <w:t>framer-motion</w:t>
      </w:r>
      <w:r>
        <w:t>.</w:t>
      </w:r>
    </w:p>
    <w:p w14:paraId="4546E3F3" w14:textId="21683FD1" w:rsidR="008A5F47" w:rsidRDefault="008A5F47" w:rsidP="008A5F47">
      <w:pPr>
        <w:pStyle w:val="NormalWeb"/>
        <w:numPr>
          <w:ilvl w:val="0"/>
          <w:numId w:val="26"/>
        </w:numPr>
      </w:pPr>
      <w:r>
        <w:rPr>
          <w:rStyle w:val="Strong"/>
          <w:rFonts w:ascii="Apple Color Emoji" w:hAnsi="Apple Color Emoji" w:cs="Apple Color Emoji"/>
        </w:rPr>
        <w:t>🎨</w:t>
      </w:r>
      <w:r>
        <w:rPr>
          <w:rStyle w:val="Strong"/>
        </w:rPr>
        <w:t xml:space="preserve"> </w:t>
      </w:r>
      <w:r>
        <w:rPr>
          <w:rStyle w:val="Strong"/>
          <w:rtl/>
        </w:rPr>
        <w:t>الألوان الرسمية للوحة التحكم</w:t>
      </w:r>
      <w:r>
        <w:rPr>
          <w:rStyle w:val="Strong"/>
        </w:rPr>
        <w:t xml:space="preserve"> (Tailwind Theme Colors):</w:t>
      </w:r>
      <w:r w:rsidRPr="008A5F47">
        <w:rPr>
          <w:rStyle w:val="Header"/>
        </w:rPr>
        <w:t xml:space="preserve"> </w:t>
      </w:r>
      <w:r>
        <w:rPr>
          <w:rStyle w:val="hljs-attr"/>
        </w:rPr>
        <w:t>primary</w:t>
      </w:r>
      <w:r>
        <w:t xml:space="preserve">: </w:t>
      </w:r>
      <w:r>
        <w:rPr>
          <w:rStyle w:val="hljs-string"/>
        </w:rPr>
        <w:t>"#0068FF"</w:t>
      </w:r>
      <w:r>
        <w:t xml:space="preserve">, </w:t>
      </w:r>
      <w:r>
        <w:rPr>
          <w:rStyle w:val="hljs-string"/>
        </w:rPr>
        <w:t>"primary-light"</w:t>
      </w:r>
      <w:r>
        <w:t xml:space="preserve">: </w:t>
      </w:r>
      <w:r>
        <w:rPr>
          <w:rStyle w:val="hljs-string"/>
        </w:rPr>
        <w:t>"#5A9CFF"</w:t>
      </w:r>
      <w:r>
        <w:t xml:space="preserve">, </w:t>
      </w:r>
      <w:r>
        <w:rPr>
          <w:rStyle w:val="hljs-string"/>
        </w:rPr>
        <w:t>"primary-dark"</w:t>
      </w:r>
      <w:r>
        <w:t xml:space="preserve">: </w:t>
      </w:r>
      <w:r>
        <w:rPr>
          <w:rStyle w:val="hljs-string"/>
        </w:rPr>
        <w:t>"#0041B3"</w:t>
      </w:r>
      <w:r>
        <w:t>,</w:t>
      </w:r>
    </w:p>
    <w:p w14:paraId="3C931572" w14:textId="77777777" w:rsidR="008A5F47" w:rsidRDefault="007B709B" w:rsidP="008A5F47">
      <w:pPr>
        <w:spacing w:after="0"/>
      </w:pPr>
      <w:r>
        <w:rPr>
          <w:noProof/>
        </w:rPr>
        <w:pict w14:anchorId="5547E2A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AA84DC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📡</w:t>
      </w:r>
      <w:r>
        <w:t xml:space="preserve"> API </w:t>
      </w:r>
      <w:r>
        <w:rPr>
          <w:rtl/>
        </w:rPr>
        <w:t>تعاملات</w:t>
      </w:r>
      <w:r>
        <w:t>:</w:t>
      </w:r>
    </w:p>
    <w:p w14:paraId="35B7F2F2" w14:textId="77777777" w:rsidR="008A5F47" w:rsidRDefault="008A5F47" w:rsidP="008A5F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tl/>
        </w:rPr>
        <w:t>كل صفحة لازم تكون مربوطة بـ</w:t>
      </w:r>
      <w:r>
        <w:t xml:space="preserve"> API </w:t>
      </w:r>
      <w:r>
        <w:rPr>
          <w:rtl/>
        </w:rPr>
        <w:t>كامل</w:t>
      </w:r>
      <w:r>
        <w:t xml:space="preserve"> (GET, POST, PUT, DELETE).</w:t>
      </w:r>
    </w:p>
    <w:p w14:paraId="6CEFED87" w14:textId="77777777" w:rsidR="008A5F47" w:rsidRDefault="008A5F47" w:rsidP="008A5F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tl/>
        </w:rPr>
        <w:t>دعم</w:t>
      </w:r>
      <w:r>
        <w:t xml:space="preserve"> Pagination </w:t>
      </w:r>
      <w:r>
        <w:rPr>
          <w:rtl/>
        </w:rPr>
        <w:t>و</w:t>
      </w:r>
      <w:r>
        <w:t xml:space="preserve">Search </w:t>
      </w:r>
      <w:r>
        <w:rPr>
          <w:rtl/>
        </w:rPr>
        <w:t>في كل الصفحات</w:t>
      </w:r>
      <w:r>
        <w:t>.</w:t>
      </w:r>
    </w:p>
    <w:p w14:paraId="4B78360C" w14:textId="77777777" w:rsidR="008A5F47" w:rsidRDefault="008A5F47" w:rsidP="008A5F4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tl/>
        </w:rPr>
        <w:t>التعامل مع الرسائل التنبيهية</w:t>
      </w:r>
      <w:r>
        <w:t xml:space="preserve"> (Notifications) </w:t>
      </w:r>
      <w:r>
        <w:rPr>
          <w:rtl/>
        </w:rPr>
        <w:t>في حالة الفشل أو النجاح</w:t>
      </w:r>
      <w:r>
        <w:t>.</w:t>
      </w:r>
    </w:p>
    <w:p w14:paraId="5DBE5AAD" w14:textId="77777777" w:rsidR="008A5F47" w:rsidRDefault="007B709B" w:rsidP="008A5F47">
      <w:pPr>
        <w:spacing w:after="0"/>
      </w:pPr>
      <w:r>
        <w:rPr>
          <w:noProof/>
        </w:rPr>
        <w:pict w14:anchorId="41CFBC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A98366" w14:textId="77777777" w:rsidR="008A5F47" w:rsidRDefault="008A5F47" w:rsidP="008A5F47">
      <w:pPr>
        <w:pStyle w:val="Heading2"/>
      </w:pPr>
      <w:r>
        <w:rPr>
          <w:rFonts w:ascii="Apple Color Emoji" w:hAnsi="Apple Color Emoji" w:cs="Apple Color Emoji"/>
        </w:rPr>
        <w:t>🎥</w:t>
      </w:r>
      <w:r>
        <w:t xml:space="preserve"> </w:t>
      </w:r>
      <w:proofErr w:type="spellStart"/>
      <w:r>
        <w:rPr>
          <w:rtl/>
        </w:rPr>
        <w:t>أنيميشن</w:t>
      </w:r>
      <w:proofErr w:type="spellEnd"/>
      <w:r>
        <w:rPr>
          <w:rtl/>
        </w:rPr>
        <w:t xml:space="preserve"> خفيف</w:t>
      </w:r>
      <w:r>
        <w:t>:</w:t>
      </w:r>
    </w:p>
    <w:p w14:paraId="0422D71F" w14:textId="77777777" w:rsidR="008A5F47" w:rsidRDefault="008A5F47" w:rsidP="008A5F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Transitions </w:t>
      </w:r>
      <w:r>
        <w:rPr>
          <w:rtl/>
        </w:rPr>
        <w:t>بسيطة أثناء التنقل</w:t>
      </w:r>
      <w:r>
        <w:t>.</w:t>
      </w:r>
    </w:p>
    <w:p w14:paraId="47A3656D" w14:textId="77777777" w:rsidR="008A5F47" w:rsidRDefault="008A5F47" w:rsidP="008A5F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Loading Indicators </w:t>
      </w:r>
      <w:r>
        <w:rPr>
          <w:rtl/>
        </w:rPr>
        <w:t>عند استدعاء الـ</w:t>
      </w:r>
      <w:r>
        <w:t xml:space="preserve"> API.</w:t>
      </w:r>
    </w:p>
    <w:p w14:paraId="6276E408" w14:textId="77777777" w:rsidR="008A5F47" w:rsidRDefault="007B709B" w:rsidP="008A5F47">
      <w:pPr>
        <w:spacing w:after="0"/>
      </w:pPr>
      <w:r>
        <w:rPr>
          <w:noProof/>
        </w:rPr>
        <w:pict w14:anchorId="598D8F6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62B325" w14:textId="77777777" w:rsidR="008A5F47" w:rsidRDefault="008A5F47" w:rsidP="008A5F47">
      <w:pPr>
        <w:pStyle w:val="Heading3"/>
      </w:pPr>
      <w:r>
        <w:rPr>
          <w:rFonts w:ascii="Apple Color Emoji" w:hAnsi="Apple Color Emoji" w:cs="Apple Color Emoji"/>
        </w:rPr>
        <w:t>📣</w:t>
      </w:r>
      <w:r>
        <w:t xml:space="preserve"> </w:t>
      </w:r>
      <w:r>
        <w:rPr>
          <w:rtl/>
        </w:rPr>
        <w:t>التعامل مع الإشعارات</w:t>
      </w:r>
      <w:r>
        <w:t>:</w:t>
      </w:r>
    </w:p>
    <w:p w14:paraId="1E7F416C" w14:textId="77777777" w:rsidR="008A5F47" w:rsidRDefault="008A5F47" w:rsidP="008A5F4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استخدام </w:t>
      </w:r>
      <w:r>
        <w:rPr>
          <w:rStyle w:val="Strong"/>
        </w:rPr>
        <w:t>socket.io</w:t>
      </w:r>
      <w:r>
        <w:t xml:space="preserve"> </w:t>
      </w:r>
      <w:r>
        <w:rPr>
          <w:rtl/>
        </w:rPr>
        <w:t>لتلقي إشعارات الـ</w:t>
      </w:r>
      <w:r>
        <w:t xml:space="preserve"> Real-time </w:t>
      </w:r>
      <w:r>
        <w:rPr>
          <w:rtl/>
        </w:rPr>
        <w:t>من السيرفر</w:t>
      </w:r>
      <w:r>
        <w:t>.</w:t>
      </w:r>
    </w:p>
    <w:p w14:paraId="12FDA1CE" w14:textId="77777777" w:rsidR="008A5F47" w:rsidRDefault="008A5F47" w:rsidP="008A5F4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دعم إشعارات الجهاز</w:t>
      </w:r>
      <w:r>
        <w:t xml:space="preserve"> (Browser Notification API) </w:t>
      </w:r>
      <w:r>
        <w:rPr>
          <w:rtl/>
        </w:rPr>
        <w:t>مع السماح للمستخدم بقبول/رفض الإشعارات</w:t>
      </w:r>
      <w:r>
        <w:t>.</w:t>
      </w:r>
    </w:p>
    <w:p w14:paraId="27351FF3" w14:textId="77777777" w:rsidR="008A5F47" w:rsidRDefault="008A5F47" w:rsidP="008A5F4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عند وصول إشعار جديد يتم</w:t>
      </w:r>
      <w:r>
        <w:t>:</w:t>
      </w:r>
    </w:p>
    <w:p w14:paraId="3C176506" w14:textId="77777777" w:rsidR="008A5F47" w:rsidRDefault="008A5F47" w:rsidP="008A5F47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إظهار </w:t>
      </w:r>
      <w:r>
        <w:rPr>
          <w:rStyle w:val="Strong"/>
        </w:rPr>
        <w:t>toast</w:t>
      </w:r>
      <w:r>
        <w:t xml:space="preserve"> </w:t>
      </w:r>
      <w:r>
        <w:rPr>
          <w:rtl/>
        </w:rPr>
        <w:t xml:space="preserve">باستخدام </w:t>
      </w:r>
      <w:r>
        <w:rPr>
          <w:rStyle w:val="HTMLCode"/>
          <w:rFonts w:eastAsiaTheme="minorEastAsia"/>
        </w:rPr>
        <w:t>react-</w:t>
      </w:r>
      <w:proofErr w:type="spellStart"/>
      <w:r>
        <w:rPr>
          <w:rStyle w:val="HTMLCode"/>
          <w:rFonts w:eastAsiaTheme="minorEastAsia"/>
        </w:rPr>
        <w:t>toastify</w:t>
      </w:r>
      <w:proofErr w:type="spellEnd"/>
      <w:r>
        <w:t>.</w:t>
      </w:r>
    </w:p>
    <w:p w14:paraId="688B7669" w14:textId="77777777" w:rsidR="008A5F47" w:rsidRDefault="008A5F47" w:rsidP="008A5F47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tl/>
        </w:rPr>
        <w:t xml:space="preserve">إذا قبل المستخدم إشعارات الجهاز يتم إظهار </w:t>
      </w:r>
      <w:r>
        <w:rPr>
          <w:rStyle w:val="Strong"/>
        </w:rPr>
        <w:t>notification</w:t>
      </w:r>
      <w:r>
        <w:t xml:space="preserve"> </w:t>
      </w:r>
      <w:r>
        <w:rPr>
          <w:rtl/>
        </w:rPr>
        <w:t>من النظام نفسه</w:t>
      </w:r>
      <w:r>
        <w:t>.</w:t>
      </w:r>
    </w:p>
    <w:p w14:paraId="2AF8DBE3" w14:textId="73050640" w:rsidR="008A5F47" w:rsidRDefault="007B709B" w:rsidP="008A5F47">
      <w:pPr>
        <w:spacing w:after="0"/>
      </w:pPr>
      <w:r>
        <w:rPr>
          <w:noProof/>
        </w:rPr>
        <w:pict w14:anchorId="22CDC2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EFAD9C" w14:textId="77777777" w:rsidR="008A5F47" w:rsidRDefault="008A5F47" w:rsidP="008A5F47">
      <w:pPr>
        <w:pStyle w:val="Heading2"/>
      </w:pPr>
      <w:r>
        <w:rPr>
          <w:rStyle w:val="Strong"/>
          <w:b/>
          <w:bCs/>
          <w:rtl/>
        </w:rPr>
        <w:t>إضافات أساسية في اللوحة الرئيسية</w:t>
      </w:r>
      <w:r>
        <w:rPr>
          <w:rStyle w:val="Strong"/>
          <w:b/>
          <w:bCs/>
        </w:rPr>
        <w:t xml:space="preserve"> (Dashboard Overview Page):</w:t>
      </w:r>
    </w:p>
    <w:p w14:paraId="61E3E162" w14:textId="77777777" w:rsidR="008A5F47" w:rsidRDefault="008A5F47" w:rsidP="008A5F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tl/>
        </w:rPr>
        <w:t>عدد المستخدمين، مقدمي الخدمات، السائقين</w:t>
      </w:r>
      <w:r>
        <w:t>.</w:t>
      </w:r>
    </w:p>
    <w:p w14:paraId="7E4A50C7" w14:textId="77777777" w:rsidR="008A5F47" w:rsidRDefault="008A5F47" w:rsidP="008A5F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tl/>
        </w:rPr>
        <w:t>إجمالي الطلبات، الطلبات المفتوحة، الطلبات المكتملة</w:t>
      </w:r>
      <w:r>
        <w:t>.</w:t>
      </w:r>
    </w:p>
    <w:p w14:paraId="0409DCE1" w14:textId="77777777" w:rsidR="008A5F47" w:rsidRDefault="008A5F47" w:rsidP="008A5F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tl/>
        </w:rPr>
        <w:t>الأرباح اليومية/الأسبوعية/الشهرية</w:t>
      </w:r>
      <w:r>
        <w:t>.</w:t>
      </w:r>
    </w:p>
    <w:p w14:paraId="096B5D83" w14:textId="77777777" w:rsidR="008A5F47" w:rsidRDefault="008A5F47" w:rsidP="008A5F4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tl/>
        </w:rPr>
        <w:t>تقييم عام للخدمات</w:t>
      </w:r>
      <w:r>
        <w:t>.</w:t>
      </w:r>
    </w:p>
    <w:p w14:paraId="76EF1FC9" w14:textId="77777777" w:rsidR="008A5F47" w:rsidRDefault="008A5F47" w:rsidP="008A5F47">
      <w:pPr>
        <w:pStyle w:val="NormalWeb"/>
      </w:pPr>
      <w:r>
        <w:rPr>
          <w:rStyle w:val="Strong"/>
          <w:rFonts w:ascii="Apple Color Emoji" w:hAnsi="Apple Color Emoji" w:cs="Apple Color Emoji"/>
        </w:rPr>
        <w:t>✍️</w:t>
      </w:r>
      <w:r>
        <w:rPr>
          <w:rStyle w:val="Strong"/>
        </w:rPr>
        <w:t xml:space="preserve"> </w:t>
      </w:r>
      <w:r>
        <w:rPr>
          <w:rStyle w:val="Strong"/>
          <w:rtl/>
        </w:rPr>
        <w:t>مميزات أخرى</w:t>
      </w:r>
      <w:r>
        <w:rPr>
          <w:rStyle w:val="Strong"/>
        </w:rPr>
        <w:t>:</w:t>
      </w:r>
    </w:p>
    <w:p w14:paraId="4EA360DF" w14:textId="77777777" w:rsidR="008A5F47" w:rsidRDefault="008A5F47" w:rsidP="008A5F4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فلترة وتصفيه متقدمة</w:t>
      </w:r>
      <w:r>
        <w:rPr>
          <w:rtl/>
        </w:rPr>
        <w:t xml:space="preserve"> للبيانات</w:t>
      </w:r>
      <w:r>
        <w:t>.</w:t>
      </w:r>
    </w:p>
    <w:p w14:paraId="6CC838C7" w14:textId="77777777" w:rsidR="008A5F47" w:rsidRDefault="008A5F47" w:rsidP="008A5F4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إمكانية التصدير لملفات</w:t>
      </w:r>
      <w:r>
        <w:rPr>
          <w:rStyle w:val="Strong"/>
        </w:rPr>
        <w:t xml:space="preserve"> Excel</w:t>
      </w:r>
      <w:r>
        <w:t>.</w:t>
      </w:r>
    </w:p>
    <w:p w14:paraId="58372E77" w14:textId="77777777" w:rsidR="008A5F47" w:rsidRDefault="008A5F47" w:rsidP="008A5F4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إدارة صلاحيات المشرفين</w:t>
      </w:r>
      <w:r>
        <w:rPr>
          <w:rStyle w:val="Strong"/>
        </w:rPr>
        <w:t xml:space="preserve"> (Admin Roles &amp; Permissions)</w:t>
      </w:r>
      <w:r>
        <w:t>.</w:t>
      </w:r>
    </w:p>
    <w:p w14:paraId="57FE74F4" w14:textId="77777777" w:rsidR="008A5F47" w:rsidRDefault="008A5F47" w:rsidP="008A5F4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  <w:rtl/>
        </w:rPr>
        <w:t>أنيميشن</w:t>
      </w:r>
      <w:proofErr w:type="spellEnd"/>
      <w:r>
        <w:rPr>
          <w:rStyle w:val="Strong"/>
          <w:rtl/>
        </w:rPr>
        <w:t xml:space="preserve"> خفيف باستخدام</w:t>
      </w:r>
      <w:r>
        <w:rPr>
          <w:rStyle w:val="Strong"/>
        </w:rPr>
        <w:t xml:space="preserve"> framer-motion</w:t>
      </w:r>
      <w:r>
        <w:t>.</w:t>
      </w:r>
    </w:p>
    <w:p w14:paraId="57D999CB" w14:textId="77777777" w:rsidR="008A5F47" w:rsidRDefault="008A5F47" w:rsidP="008A5F4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  <w:rtl/>
        </w:rPr>
        <w:t>تحميل البيانات مع مؤشرات</w:t>
      </w:r>
      <w:r>
        <w:rPr>
          <w:rStyle w:val="Strong"/>
        </w:rPr>
        <w:t xml:space="preserve"> Loading </w:t>
      </w:r>
      <w:r>
        <w:rPr>
          <w:rStyle w:val="Strong"/>
          <w:rtl/>
        </w:rPr>
        <w:t>عند استدعاء الـ</w:t>
      </w:r>
      <w:r>
        <w:rPr>
          <w:rStyle w:val="Strong"/>
        </w:rPr>
        <w:t xml:space="preserve"> API</w:t>
      </w:r>
    </w:p>
    <w:p w14:paraId="7FE36FBE" w14:textId="4B70A3DC" w:rsidR="00441A0A" w:rsidRPr="008A5F47" w:rsidRDefault="00441A0A" w:rsidP="008A5F47"/>
    <w:sectPr w:rsidR="00441A0A" w:rsidRPr="008A5F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B0014"/>
    <w:multiLevelType w:val="multilevel"/>
    <w:tmpl w:val="466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A265A"/>
    <w:multiLevelType w:val="multilevel"/>
    <w:tmpl w:val="F7D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8D515E"/>
    <w:multiLevelType w:val="multilevel"/>
    <w:tmpl w:val="976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E4505"/>
    <w:multiLevelType w:val="multilevel"/>
    <w:tmpl w:val="394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F4562"/>
    <w:multiLevelType w:val="multilevel"/>
    <w:tmpl w:val="23D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D3AC7"/>
    <w:multiLevelType w:val="multilevel"/>
    <w:tmpl w:val="625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6294D"/>
    <w:multiLevelType w:val="multilevel"/>
    <w:tmpl w:val="4454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47D87"/>
    <w:multiLevelType w:val="multilevel"/>
    <w:tmpl w:val="F78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75B6C"/>
    <w:multiLevelType w:val="multilevel"/>
    <w:tmpl w:val="294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E7B86"/>
    <w:multiLevelType w:val="multilevel"/>
    <w:tmpl w:val="381E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610C3"/>
    <w:multiLevelType w:val="multilevel"/>
    <w:tmpl w:val="5CD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971B9"/>
    <w:multiLevelType w:val="multilevel"/>
    <w:tmpl w:val="163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76FC9"/>
    <w:multiLevelType w:val="multilevel"/>
    <w:tmpl w:val="83A6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67C77"/>
    <w:multiLevelType w:val="multilevel"/>
    <w:tmpl w:val="769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23208"/>
    <w:multiLevelType w:val="multilevel"/>
    <w:tmpl w:val="440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91BFB"/>
    <w:multiLevelType w:val="multilevel"/>
    <w:tmpl w:val="5BE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04554"/>
    <w:multiLevelType w:val="multilevel"/>
    <w:tmpl w:val="DCA0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D2302"/>
    <w:multiLevelType w:val="multilevel"/>
    <w:tmpl w:val="653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268D7"/>
    <w:multiLevelType w:val="multilevel"/>
    <w:tmpl w:val="A0D2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F40392"/>
    <w:multiLevelType w:val="multilevel"/>
    <w:tmpl w:val="3B3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B6C59"/>
    <w:multiLevelType w:val="multilevel"/>
    <w:tmpl w:val="9EA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3514B3"/>
    <w:multiLevelType w:val="multilevel"/>
    <w:tmpl w:val="A578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411287">
    <w:abstractNumId w:val="8"/>
  </w:num>
  <w:num w:numId="2" w16cid:durableId="424770740">
    <w:abstractNumId w:val="6"/>
  </w:num>
  <w:num w:numId="3" w16cid:durableId="1080374909">
    <w:abstractNumId w:val="5"/>
  </w:num>
  <w:num w:numId="4" w16cid:durableId="34041464">
    <w:abstractNumId w:val="4"/>
  </w:num>
  <w:num w:numId="5" w16cid:durableId="1599757719">
    <w:abstractNumId w:val="7"/>
  </w:num>
  <w:num w:numId="6" w16cid:durableId="1581983470">
    <w:abstractNumId w:val="3"/>
  </w:num>
  <w:num w:numId="7" w16cid:durableId="464978811">
    <w:abstractNumId w:val="2"/>
  </w:num>
  <w:num w:numId="8" w16cid:durableId="1074929943">
    <w:abstractNumId w:val="1"/>
  </w:num>
  <w:num w:numId="9" w16cid:durableId="270671953">
    <w:abstractNumId w:val="0"/>
  </w:num>
  <w:num w:numId="10" w16cid:durableId="1051659274">
    <w:abstractNumId w:val="29"/>
  </w:num>
  <w:num w:numId="11" w16cid:durableId="1884057902">
    <w:abstractNumId w:val="11"/>
  </w:num>
  <w:num w:numId="12" w16cid:durableId="1441224838">
    <w:abstractNumId w:val="19"/>
  </w:num>
  <w:num w:numId="13" w16cid:durableId="2000956565">
    <w:abstractNumId w:val="22"/>
  </w:num>
  <w:num w:numId="14" w16cid:durableId="632638211">
    <w:abstractNumId w:val="15"/>
  </w:num>
  <w:num w:numId="15" w16cid:durableId="2017807058">
    <w:abstractNumId w:val="9"/>
  </w:num>
  <w:num w:numId="16" w16cid:durableId="441194148">
    <w:abstractNumId w:val="16"/>
  </w:num>
  <w:num w:numId="17" w16cid:durableId="1623339180">
    <w:abstractNumId w:val="23"/>
  </w:num>
  <w:num w:numId="18" w16cid:durableId="967130359">
    <w:abstractNumId w:val="10"/>
  </w:num>
  <w:num w:numId="19" w16cid:durableId="978536599">
    <w:abstractNumId w:val="13"/>
  </w:num>
  <w:num w:numId="20" w16cid:durableId="1732461990">
    <w:abstractNumId w:val="12"/>
  </w:num>
  <w:num w:numId="21" w16cid:durableId="557790045">
    <w:abstractNumId w:val="18"/>
  </w:num>
  <w:num w:numId="22" w16cid:durableId="953757067">
    <w:abstractNumId w:val="17"/>
  </w:num>
  <w:num w:numId="23" w16cid:durableId="967315784">
    <w:abstractNumId w:val="26"/>
  </w:num>
  <w:num w:numId="24" w16cid:durableId="1268270070">
    <w:abstractNumId w:val="14"/>
  </w:num>
  <w:num w:numId="25" w16cid:durableId="1574585310">
    <w:abstractNumId w:val="28"/>
  </w:num>
  <w:num w:numId="26" w16cid:durableId="559563397">
    <w:abstractNumId w:val="24"/>
  </w:num>
  <w:num w:numId="27" w16cid:durableId="656111099">
    <w:abstractNumId w:val="20"/>
  </w:num>
  <w:num w:numId="28" w16cid:durableId="1669210705">
    <w:abstractNumId w:val="30"/>
  </w:num>
  <w:num w:numId="29" w16cid:durableId="1007828581">
    <w:abstractNumId w:val="21"/>
  </w:num>
  <w:num w:numId="30" w16cid:durableId="1454518623">
    <w:abstractNumId w:val="27"/>
  </w:num>
  <w:num w:numId="31" w16cid:durableId="16052607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A0A"/>
    <w:rsid w:val="007B709B"/>
    <w:rsid w:val="00886DAD"/>
    <w:rsid w:val="008A5F47"/>
    <w:rsid w:val="009673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A3B891"/>
  <w14:defaultImageDpi w14:val="300"/>
  <w15:docId w15:val="{029B26B9-CECE-CB40-9CF6-E0C372E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A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character" w:styleId="HTMLCode">
    <w:name w:val="HTML Code"/>
    <w:basedOn w:val="DefaultParagraphFont"/>
    <w:uiPriority w:val="99"/>
    <w:semiHidden/>
    <w:unhideWhenUsed/>
    <w:rsid w:val="008A5F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A5F47"/>
  </w:style>
  <w:style w:type="character" w:customStyle="1" w:styleId="hljs-string">
    <w:name w:val="hljs-string"/>
    <w:basedOn w:val="DefaultParagraphFont"/>
    <w:rsid w:val="008A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Ayman</cp:lastModifiedBy>
  <cp:revision>2</cp:revision>
  <dcterms:created xsi:type="dcterms:W3CDTF">2013-12-23T23:15:00Z</dcterms:created>
  <dcterms:modified xsi:type="dcterms:W3CDTF">2025-03-06T15:35:00Z</dcterms:modified>
  <cp:category/>
</cp:coreProperties>
</file>